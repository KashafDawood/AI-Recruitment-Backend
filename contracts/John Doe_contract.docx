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Employment Contract</w:t>
      </w:r>
    </w:p>
    <w:p>
      <w:r>
        <w:t>**Employment Agreement**</w:t>
      </w:r>
    </w:p>
    <w:p>
      <w:r>
        <w:t>This Employment Agreement is entered into as of October 15, 2023, by and between Tech Corp, a company organized and existing under the laws of California, with its principal office located at 123 Tech Street, Silicon Valley, CA, and John Doe, residing at 456 Main Street, San Francisco, CA.</w:t>
      </w:r>
    </w:p>
    <w:p>
      <w:r>
        <w:t xml:space="preserve">**1. Position and Duties**  </w:t>
        <w:br/>
        <w:t>John Doe is hereby employed as a Software Engineer. In this capacity, John Doe shall be responsible for developing and maintaining software applications. All duties shall be performed in accordance with the policies, procedures, and objectives of Tech Corp. John Doe agrees to devote full-time efforts to the performance of these duties and to act in the best interests of the company at all times during the term of this agreement.</w:t>
      </w:r>
    </w:p>
    <w:p>
      <w:r>
        <w:t xml:space="preserve">**2. Term of Employment**  </w:t>
        <w:br/>
        <w:t>The employment relationship shall commence on November 1, 2023, and shall continue until November 1, 2024, unless terminated earlier in accordance with the provisions of this agreement or applicable law.</w:t>
      </w:r>
    </w:p>
    <w:p>
      <w:r>
        <w:t xml:space="preserve">**3. Compensation**  </w:t>
        <w:br/>
        <w:t>As compensation for services rendered, John Doe shall receive an annual salary of $100,000, payable in accordance with the company’s standard payroll schedule and subject to all applicable tax withholdings and deductions.</w:t>
      </w:r>
    </w:p>
    <w:p>
      <w:r>
        <w:t xml:space="preserve">**4. Benefits**  </w:t>
        <w:br/>
        <w:t>John Doe shall be entitled to participate in the company’s health insurance plan and 401(k) retirement plan, subject to the terms and conditions of those plans as outlined in the company’s policies.</w:t>
      </w:r>
    </w:p>
    <w:p>
      <w:r>
        <w:t xml:space="preserve">**5. Employment Terms**  </w:t>
        <w:br/>
        <w:t>This is a full-time position. John Doe agrees to comply with all company policies, procedures, and standards of conduct as may be established or amended by Tech Corp from time to time.</w:t>
      </w:r>
    </w:p>
    <w:p>
      <w:r>
        <w:t xml:space="preserve">**6. Termination**  </w:t>
        <w:br/>
        <w:t>Either party may terminate this agreement at any time, with or without cause, by providing written notice to the other party in accordance with applicable law. Upon termination, John Doe shall be entitled to receive all earned but unpaid compensation through the date of termination.</w:t>
      </w:r>
    </w:p>
    <w:p>
      <w:r>
        <w:t xml:space="preserve">**7. Governing Law**  </w:t>
        <w:br/>
        <w:t>This agreement shall be governed by and construed in accordance with the laws of the State of California.</w:t>
      </w:r>
    </w:p>
    <w:p>
      <w:r>
        <w:t xml:space="preserve">**8. Entire Agreement**  </w:t>
        <w:br/>
        <w:t>This agreement constitutes the entire understanding between the parties with respect to the subject matter herein and supersedes all prior agreements, representations, or understandings, whether written or oral. No amendment or modification to this agreement shall be valid unless made in writing and signed by both parties.</w:t>
      </w:r>
    </w:p>
    <w:p>
      <w:r>
        <w:t xml:space="preserve">**9. Severability**  </w:t>
        <w:br/>
        <w:t>If any provision of this agreement is found to be invalid or unenforceable, the remaining provisions shall remain in full force and effect.</w:t>
      </w:r>
    </w:p>
    <w:p>
      <w:r>
        <w:t xml:space="preserve">**10. Acknowledgment**  </w:t>
        <w:br/>
        <w:t>By signing below, both parties acknowledge that they have read and understood the terms of this agreement and agree to be bound by them.</w:t>
      </w:r>
    </w:p>
    <w:p>
      <w:r>
        <w:t>**Signature Section**</w:t>
      </w:r>
    </w:p>
    <w:p>
      <w:r>
        <w:t xml:space="preserve">Tech Corp  </w:t>
        <w:br/>
        <w:t xml:space="preserve">By: ____________________________  </w:t>
        <w:br/>
        <w:t xml:space="preserve">Name: [Authorized Representative Name]  </w:t>
        <w:br/>
        <w:t xml:space="preserve">Title: [Authorized Representative Title]  </w:t>
        <w:br/>
        <w:t>Date: __________________________</w:t>
      </w:r>
    </w:p>
    <w:p>
      <w:r>
        <w:t xml:space="preserve">John Doe  </w:t>
        <w:br/>
        <w:t xml:space="preserve">By: ____________________________  </w:t>
        <w:br/>
        <w:t xml:space="preserve">Name: John Doe  </w:t>
        <w:br/>
        <w:t>Date: 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