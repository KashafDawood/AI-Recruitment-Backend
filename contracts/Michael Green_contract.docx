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Employment Contract</w:t>
      </w:r>
    </w:p>
    <w:p>
      <w:r>
        <w:t>**Employment Agreement**</w:t>
      </w:r>
    </w:p>
    <w:p>
      <w:r>
        <w:t>This Employment Agreement is entered into as of the date of signing by and between CyberSecure Inc., a company organized and existing under the laws of Florida, with its principal office located at 222 Cyber Lane, Miami, FL, and Michael Green, residing at 555 Ocean Drive, Tampa, FL.</w:t>
      </w:r>
    </w:p>
    <w:p>
      <w:r>
        <w:t xml:space="preserve">**Position and Duties:**  </w:t>
        <w:br/>
        <w:t>Michael Green is hereby employed as a Cybersecurity Analyst. In this role, Michael Green will be responsible for monitoring and protecting company networks against cyber threats. These duties shall be performed with the highest standards of professionalism and in accordance with company policies and applicable laws. The position is full-time and will require shift-based work as determined by CyberSecure Inc.</w:t>
      </w:r>
    </w:p>
    <w:p>
      <w:r>
        <w:t xml:space="preserve">**Term of Employment:**  </w:t>
        <w:br/>
        <w:t>The employment will commence on June 1, 2024, and will continue until June 1, 2025, unless terminated earlier in accordance with the terms outlined in this agreement.</w:t>
      </w:r>
    </w:p>
    <w:p>
      <w:r>
        <w:t xml:space="preserve">**Compensation:**  </w:t>
        <w:br/>
        <w:t>Michael Green shall receive an annual salary of $95,000, payable in accordance with the company’s standard payroll schedule and subject to all applicable tax withholdings.</w:t>
      </w:r>
    </w:p>
    <w:p>
      <w:r>
        <w:t xml:space="preserve">**Benefits:**  </w:t>
        <w:br/>
        <w:t>During the term of employment, Michael Green will be entitled to participate in the company’s health insurance plan, subject to the terms and conditions of the plan. Additionally, the position includes flexibility for remote work, as determined by CyberSecure Inc.</w:t>
      </w:r>
    </w:p>
    <w:p>
      <w:r>
        <w:t xml:space="preserve">**Work Schedule:**  </w:t>
        <w:br/>
        <w:t>The role requires full-time commitment, with work scheduled on a shift basis. Michael Green agrees to work hours as assigned by CyberSecure Inc. and understands that these may include evenings, weekends, or holidays, depending on business needs.</w:t>
      </w:r>
    </w:p>
    <w:p>
      <w:r>
        <w:t xml:space="preserve">**Confidentiality and Non-Disclosure:**  </w:t>
        <w:br/>
        <w:t>Michael Green acknowledges that, during the course of employment, sensitive and confidential information related to CyberSecure Inc. may be disclosed. Michael Green agrees to maintain the confidentiality of such information and to refrain from disclosing it to any third party without prior written consent from CyberSecure Inc.</w:t>
      </w:r>
    </w:p>
    <w:p>
      <w:r>
        <w:t xml:space="preserve">**Termination:**  </w:t>
        <w:br/>
        <w:t>This agreement may be terminated by either party with thirty (30) days' written notice. CyberSecure Inc. reserves the right to terminate this agreement immediately for cause, including but not limited to breach of contract, misconduct, or failure to perform assigned duties.</w:t>
      </w:r>
    </w:p>
    <w:p>
      <w:r>
        <w:t xml:space="preserve">**Governing Law:**  </w:t>
        <w:br/>
        <w:t>This agreement shall be governed by and construed in accordance with the laws of the State of Florida.</w:t>
      </w:r>
    </w:p>
    <w:p>
      <w:r>
        <w:t xml:space="preserve">**Entire Agreement:**  </w:t>
        <w:br/>
        <w:t>This document constitutes the entire agreement between CyberSecure Inc. and Michael Green with respect to the terms of employment. Any modifications or amendments must be made in writing and signed by both parties.</w:t>
      </w:r>
    </w:p>
    <w:p>
      <w:r>
        <w:t xml:space="preserve">**Signatures:**  </w:t>
        <w:br/>
        <w:t>By signing below, both parties acknowledge that they have read, understood, and agreed to the terms outlined in this agreement.</w:t>
      </w:r>
    </w:p>
    <w:p>
      <w:r>
        <w:t xml:space="preserve">_________________________  </w:t>
        <w:br/>
        <w:t xml:space="preserve">Michael Green  </w:t>
        <w:br/>
        <w:t>Date: ___________________</w:t>
      </w:r>
    </w:p>
    <w:p>
      <w:r>
        <w:t xml:space="preserve">_________________________  </w:t>
        <w:br/>
        <w:t xml:space="preserve">Authorized Representative of CyberSecure Inc.  </w:t>
        <w:br/>
        <w:t>Date: 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