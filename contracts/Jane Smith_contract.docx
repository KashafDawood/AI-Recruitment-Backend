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Employment Contract</w:t>
      </w:r>
    </w:p>
    <w:p>
      <w:r>
        <w:t>**Employment Agreement**</w:t>
      </w:r>
    </w:p>
    <w:p>
      <w:r>
        <w:t>This Employment Agreement is entered into as of the 15th day of January 2024, by and between Innovate Solutions, a company organized and existing under the laws of New York, with its principal office located at 789 Innovation Ave, New York, NY, and Jane Smith, residing at 101 Maple Street, Brooklyn, NY.</w:t>
      </w:r>
    </w:p>
    <w:p>
      <w:r>
        <w:t xml:space="preserve">**Position and Responsibilities**  </w:t>
        <w:br/>
        <w:t>Jane Smith is hereby employed as a Data Analyst. In this capacity, she shall be responsible for analyzing data trends and generating reports as required by the company. Jane Smith agrees to perform her duties diligently, professionally, and in accordance with the policies and procedures of Innovate Solutions.</w:t>
      </w:r>
    </w:p>
    <w:p>
      <w:r>
        <w:t xml:space="preserve">**Term of Employment**  </w:t>
        <w:br/>
        <w:t>The term of this Agreement shall commence on January 15, 2024, and shall continue until January 15, 2025, unless terminated earlier in accordance with the provisions set forth herein.</w:t>
      </w:r>
    </w:p>
    <w:p>
      <w:r>
        <w:t xml:space="preserve">**Compensation**  </w:t>
        <w:br/>
        <w:t>As compensation for her services, Jane Smith shall receive an annual salary of $80,000, payable in accordance with the company’s regular payroll schedule and subject to applicable tax withholdings.</w:t>
      </w:r>
    </w:p>
    <w:p>
      <w:r>
        <w:t xml:space="preserve">**Benefits**  </w:t>
        <w:br/>
        <w:t>Jane Smith shall be entitled to participate in the health insurance plan provided by Innovate Solutions, as well as receive paid time off in accordance with the company’s policies. Additional benefits, if any, shall be provided at the sole discretion of the company.</w:t>
      </w:r>
    </w:p>
    <w:p>
      <w:r>
        <w:t xml:space="preserve">**Work Arrangement**  </w:t>
        <w:br/>
        <w:t>This is a full-time position. Jane Smith has the option to work remotely, subject to the company’s remote work policies and any requirements to attend in-person meetings or events as determined by Innovate Solutions.</w:t>
      </w:r>
    </w:p>
    <w:p>
      <w:r>
        <w:t xml:space="preserve">**Termination**  </w:t>
        <w:br/>
        <w:t>Either party may terminate this Agreement prior to the expiration of the term by providing thirty (30) days’ written notice to the other party. Innovate Solutions reserves the right to terminate this Agreement immediately for cause, including but not limited to misconduct, breach of company policies, or failure to perform assigned duties.</w:t>
      </w:r>
    </w:p>
    <w:p>
      <w:r>
        <w:t xml:space="preserve">**Confidentiality**  </w:t>
        <w:br/>
        <w:t>Jane Smith agrees to maintain the confidentiality of all proprietary and sensitive information obtained during her employment with Innovate Solutions. This obligation shall survive the termination of this Agreement.</w:t>
      </w:r>
    </w:p>
    <w:p>
      <w:r>
        <w:t xml:space="preserve">**Governing Law**  </w:t>
        <w:br/>
        <w:t>This Agreement shall be governed by and construed in accordance with the laws of the State of New York.</w:t>
      </w:r>
    </w:p>
    <w:p>
      <w:r>
        <w:t xml:space="preserve">**Entire Agreement**  </w:t>
        <w:br/>
        <w:t>This document constitutes the entire agreement between the parties concerning the terms of employment and supersedes all prior agreements or understandings, whether written or oral. Any modifications to this Agreement must be made in writing and signed by both parties.</w:t>
      </w:r>
    </w:p>
    <w:p>
      <w:r>
        <w:t xml:space="preserve">**Signatures**  </w:t>
        <w:br/>
        <w:t>In witness whereof, the parties have executed this Agreement as of the date first written above.</w:t>
      </w:r>
    </w:p>
    <w:p>
      <w:r>
        <w:t xml:space="preserve">_____________________________  </w:t>
        <w:br/>
        <w:t xml:space="preserve">[Signature]  </w:t>
        <w:br/>
        <w:t>Jane Smith</w:t>
      </w:r>
    </w:p>
    <w:p>
      <w:r>
        <w:t xml:space="preserve">_____________________________  </w:t>
        <w:br/>
        <w:t xml:space="preserve">[Signature]  </w:t>
        <w:br/>
        <w:t xml:space="preserve">Authorized Representative  </w:t>
        <w:br/>
        <w:t>Innovate Solutions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